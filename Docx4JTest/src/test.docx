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F74" w:rsidRDefault="00872F74" w:rsidP="00872F74">
      <w:r>
        <w:t>This is a letter to someone</w:t>
      </w:r>
    </w:p>
    <w:p w:rsidR="00872F74" w:rsidRDefault="00872F74" w:rsidP="00872F74">
      <w:r>
        <w:t>Hi ${</w:t>
      </w:r>
      <w:proofErr w:type="spellStart"/>
      <w:r>
        <w:t>Person.Firstname</w:t>
      </w:r>
      <w:proofErr w:type="spellEnd"/>
      <w:r>
        <w:t>} ${</w:t>
      </w:r>
      <w:proofErr w:type="spellStart"/>
      <w:r>
        <w:t>Person.Lastname</w:t>
      </w:r>
      <w:proofErr w:type="spellEnd"/>
      <w:r>
        <w:t>},</w:t>
      </w:r>
    </w:p>
    <w:p w:rsidR="00872F74" w:rsidRDefault="00872F74" w:rsidP="00872F74">
      <w:r>
        <w:t>How are you?</w:t>
      </w:r>
    </w:p>
    <w:p w:rsidR="00872F74" w:rsidRDefault="00872F74" w:rsidP="00872F74">
      <w:r>
        <w:t>Thank you again. I wish to see you soon ${</w:t>
      </w:r>
      <w:proofErr w:type="spellStart"/>
      <w:r>
        <w:t>Person.Firstname</w:t>
      </w:r>
      <w:proofErr w:type="spellEnd"/>
      <w:r>
        <w:t>}</w:t>
      </w:r>
    </w:p>
    <w:p w:rsidR="00872F74" w:rsidRDefault="00872F74" w:rsidP="00872F74">
      <w:r>
        <w:t>Regards,</w:t>
      </w:r>
    </w:p>
    <w:p w:rsidR="00BC2E13" w:rsidRPr="00872F74" w:rsidRDefault="00872F74" w:rsidP="00872F74">
      <w:r>
        <w:t>Someone</w:t>
      </w:r>
      <w:bookmarkStart w:id="0" w:name="_GoBack"/>
      <w:bookmarkEnd w:id="0"/>
    </w:p>
    <w:sectPr w:rsidR="00BC2E13" w:rsidRPr="00872F74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03DBB"/>
    <w:rsid w:val="00872F74"/>
    <w:rsid w:val="00B03DBB"/>
    <w:rsid w:val="00BC2E13"/>
    <w:rsid w:val="00B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7D132B-4FC4-4CB4-8799-A71D3F5D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E1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C2E13"/>
  </w:style>
  <w:style w:type="character" w:customStyle="1" w:styleId="pln">
    <w:name w:val="pln"/>
    <w:basedOn w:val="DefaultParagraphFont"/>
    <w:rsid w:val="00BC2E13"/>
  </w:style>
  <w:style w:type="character" w:customStyle="1" w:styleId="pun">
    <w:name w:val="pun"/>
    <w:basedOn w:val="DefaultParagraphFont"/>
    <w:rsid w:val="00BC2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97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Thoom</cp:lastModifiedBy>
  <cp:revision>3</cp:revision>
  <dcterms:created xsi:type="dcterms:W3CDTF">2018-11-09T09:20:00Z</dcterms:created>
  <dcterms:modified xsi:type="dcterms:W3CDTF">2018-11-09T09:23:00Z</dcterms:modified>
</cp:coreProperties>
</file>