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media/background.png"/>
  <Override ContentType="application/vnd.openxmlformats-officedocument.wordprocessingml.document.main+xml" PartName="/word/document.xml"/>
  <Override ContentType="application/vnd.openxmlformats-officedocument.wordprocessingml.header+xml" PartName="/word/header-default.xml"/>
  <Override ContentType="application/vnd.openxmlformats-officedocument.wordprocessingml.header+xml" PartName="/word/header-even.xml"/>
  <Override ContentType="application/vnd.openxmlformats-officedocument.wordprocessingml.header+xml" PartName="/word/header-firs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>
  <!--Powered by docx4j 6.0.1 (Apache licensed)-->
  <w:body>
    <w:sectPr>
      <w:headerReference w:type="even" r:id="rId3"/>
      <w:headerReference w:type="default" r:id="rId4"/>
      <w:headerReference w:type="firs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header-default.xml><?xml version="1.0" encoding="utf-8"?>
<w:hdr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 mc:Ignorable="w14 wp14">
  <w:p>
    <w:pPr>
      <w:pStyle w:val="Header"/>
    </w:pPr>
    <w:r>
      <w:rPr>
        <w:noProof/>
      </w:rPr>
      <w:pict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7.95pt;height:615.75pt;z-index:-251657216;mso-position-horizontal:center;mso-position-horizontal-relative:margin;mso-position-vertical:center;mso-position-vertical-relative:margin" id="WordPictureWatermark835936646" o:spid="_x0000_s2050" o:allowincell="f">
          <v:imagedata o:title="docx4j-logo" r:id="rId1" gain="19661f" blacklevel="22938f"/>
        </v:shape>
      </w:pict>
    </w:r>
  </w:p>
</w:hdr>
</file>

<file path=word/header-even.xml><?xml version="1.0" encoding="utf-8"?>
<w:hdr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 mc:Ignorable="w14 wp14">
  <w:p>
    <w:pPr>
      <w:pStyle w:val="Header"/>
    </w:pPr>
    <w:r>
      <w:rPr>
        <w:noProof/>
      </w:rPr>
      <w:pict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7.95pt;height:615.75pt;z-index:-251657216;mso-position-horizontal:center;mso-position-horizontal-relative:margin;mso-position-vertical:center;mso-position-vertical-relative:margin" id="WordPictureWatermark835936646" o:spid="_x0000_s2050" o:allowincell="f">
          <v:imagedata o:title="docx4j-logo" r:id="rId1" gain="19661f" blacklevel="22938f"/>
        </v:shape>
      </w:pict>
    </w:r>
  </w:p>
</w:hdr>
</file>

<file path=word/header-first.xml><?xml version="1.0" encoding="utf-8"?>
<w:hdr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 mc:Ignorable="w14 wp14">
  <w:p>
    <w:pPr>
      <w:pStyle w:val="Header"/>
    </w:pPr>
    <w:r>
      <w:rPr>
        <w:noProof/>
      </w:rPr>
      <w:pict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7.95pt;height:615.75pt;z-index:-251657216;mso-position-horizontal:center;mso-position-horizontal-relative:margin;mso-position-vertical:center;mso-position-vertical-relative:margin" id="WordPictureWatermark835936646" o:spid="_x0000_s2050" o:allowincell="f">
          <v:imagedata o:title="docx4j-logo" r:id="rId1" gain="19661f" blacklevel="22938f"/>
        </v:shape>
      </w:pict>
    </w:r>
  </w:p>
</w:hdr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ationships xmlns="http://schemas.openxmlformats.org/package/2006/relationships"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header-even.xml" Type="http://schemas.openxmlformats.org/officeDocument/2006/relationships/header" Id="rId3"></Relationship><Relationship Target="header-default.xml" Type="http://schemas.openxmlformats.org/officeDocument/2006/relationships/header" Id="rId4"></Relationship><Relationship Target="header-first.xml" Type="http://schemas.openxmlformats.org/officeDocument/2006/relationships/header" Id="rId5"></Relationship></Relationships>
</file>

<file path=word/_rels/header-default.xml.rels><?xml version="1.0" encoding="UTF-8"?><Relationships xmlns="http://schemas.openxmlformats.org/package/2006/relationships"><Relationship Target="../media/background.png" Type="http://schemas.openxmlformats.org/officeDocument/2006/relationships/image" Id="rId1"></Relationship></Relationships>
</file>

<file path=word/_rels/header-even.xml.rels><?xml version="1.0" encoding="UTF-8"?><Relationships xmlns="http://schemas.openxmlformats.org/package/2006/relationships"><Relationship Target="../media/background.png" Type="http://schemas.openxmlformats.org/officeDocument/2006/relationships/image" Id="rId1"></Relationship></Relationships>
</file>

<file path=word/_rels/header-first.xml.rels><?xml version="1.0" encoding="UTF-8"?><Relationships xmlns="http://schemas.openxmlformats.org/package/2006/relationships"><Relationship Target="../media/background.png" Type="http://schemas.openxmlformats.org/officeDocument/2006/relationships/image" Id="rId1"></Relationship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