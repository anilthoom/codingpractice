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customXmlProperties+xml" PartName="/customXML/itemProps1.xml"/>
  <Override ContentType="application/xml" PartName="/customXml/item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m="http://schemas.openxmlformats.org/officeDocument/2006/math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>
  <!--Powered by docx4j 6.0.1 (Apache licensed)-->
  <w:body>
    <w:p>
      <w:pPr>
        <w:pStyle w:val="Title"/>
      </w:pPr>
      <w:r>
        <w:t>Hello world</w:t>
      </w:r>
    </w:p>
    <w:p>
      <w:r>
        <w:t>from docx4j!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m="http://schemas.openxmlformats.org/officeDocument/2006/math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m="http://schemas.openxmlformats.org/officeDocument/2006/math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<Relationships xmlns="http://schemas.openxmlformats.org/package/2006/relationships"><Relationship Target="styles.xml" Type="http://schemas.openxmlformats.org/officeDocument/2006/relationships/styles" Id="rId1"></Relationship><Relationship Target="settings.xml" Type="http://schemas.openxmlformats.org/officeDocument/2006/relationships/settings" Id="rId2"></Relationship><Relationship Target="../customXml/item1.xml" Type="http://schemas.openxmlformats.org/officeDocument/2006/relationships/customXml" Id="rId3"></Relationship></Relationships>
</file>

<file path=customXML/itemProps1.xml><?xml version="1.0" encoding="utf-8"?>
<ds:datastoreItem xmlns:ds="http://schemas.openxmlformats.org/officeDocument/2006/customXml" ds:itemID="{4b03e87b-1fa7-4372-86eb-a09587669b62}"/>
</file>

<file path=customXml/_rels/item1.xml.rels><?xml version="1.0" encoding="UTF-8"?><Relationships xmlns="http://schemas.openxmlformats.org/package/2006/relationships"><Relationship Target="../customXML/itemProps1.xml" Type="http://schemas.openxmlformats.org/officeDocument/2006/relationships/customXmlProps" Id="rId1"></Relationship></Relationships>
</file>

<file path=customXml/item1.xml><?xml version="1.0" encoding="utf-8"?>
<Thoom>ANILTHOOM</Thoom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dc="http://purl.org/dc/elements/1.1/" xmlns:dcterms="http://purl.org/dc/terms/" xmlns:cp="http://schemas.openxmlformats.org/package/2006/metadata/core-properties"/>
</file>